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29D5B" w14:textId="77777777" w:rsidR="00231605" w:rsidRDefault="00231605" w:rsidP="00231605">
      <w:pPr>
        <w:ind w:firstLineChars="200" w:firstLine="440"/>
        <w:rPr>
          <w:lang w:eastAsia="zh-CN"/>
        </w:rPr>
      </w:pPr>
      <w:r>
        <w:t>自由市的夜街人声鼎沸，暮色中，灯红酒绿的世界正向游人们撩起自己迷人的面纱。</w:t>
        <w:br/>
        <w:br/>
        <w:br/>
        <w:br/>
        <w:br/>
        <w:br/>
        <w:br/>
        <w:br/>
      </w:r>
    </w:p>
    <w:p w14:paraId="2BFBA1D9" w14:textId="77777777" w:rsidR="00231605" w:rsidRDefault="00231605" w:rsidP="00231605">
      <w:pPr>
        <w:ind w:firstLineChars="200" w:firstLine="440"/>
      </w:pPr>
      <w:r>
        <w:t>这座城市位于南太平洋地区的哈夫曼岛，是岛上最大的都市，人口将近百万。</w:t>
        <w:br/>
        <w:br/>
        <w:br/>
        <w:br/>
        <w:br/>
        <w:br/>
        <w:br/>
        <w:br/>
        <w:t>它的繁荣来自于20年前战争结束之后的移民潮，移民们将岛上建成了能媲美南国的乐园，在繁华的掩盖下，战争的痕迹仿佛被抹去，很少有人还能感觉得到O·C·U（大洋洲共同联合体）和U·S·N（新大陆合众国）这两大军事联合体处于对峙状态时所带来的紧张。</w:t>
        <w:br/>
        <w:br/>
        <w:br/>
        <w:br/>
        <w:br/>
        <w:br/>
        <w:br/>
        <w:br/>
      </w:r>
    </w:p>
    <w:p w14:paraId="6F7CC9FC" w14:textId="77777777" w:rsidR="00231605" w:rsidRPr="001402CF" w:rsidRDefault="00231605" w:rsidP="00231605">
      <w:pPr>
        <w:ind w:firstLineChars="200" w:firstLine="440"/>
      </w:pPr>
      <w:r>
        <w:t>霓虹灯下，一个高高瘦瘦的人影出现在街口。</w:t>
        <w:br/>
        <w:br/>
        <w:br/>
        <w:br/>
        <w:br/>
        <w:br/>
        <w:br/>
        <w:br/>
      </w:r>
    </w:p>
    <w:p w14:paraId="215DC5AE" w14:textId="77777777" w:rsidR="00231605" w:rsidRDefault="00231605" w:rsidP="00231605">
      <w:pPr>
        <w:ind w:firstLineChars="200" w:firstLine="440"/>
      </w:pPr>
      <w:r>
        <w:t>，嗨，雨果，回来了。</w:t>
        <w:br/>
        <w:br/>
        <w:br/>
        <w:br/>
        <w:br/>
        <w:br/>
        <w:br/>
        <w:br/>
        <w:t>，</w:t>
      </w:r>
    </w:p>
    <w:p w14:paraId="257564E0" w14:textId="77777777" w:rsidR="00231605" w:rsidRDefault="00231605" w:rsidP="00231605">
      <w:pPr>
        <w:ind w:firstLineChars="200" w:firstLine="440"/>
      </w:pPr>
      <w:r>
        <w:t>，乔，我不在的这几天，夜街的情况怎么样，没出什么乱子吧。</w:t>
        <w:br/>
        <w:br/>
        <w:br/>
        <w:br/>
        <w:br/>
        <w:br/>
        <w:br/>
        <w:br/>
        <w:t>，</w:t>
      </w:r>
    </w:p>
    <w:p w14:paraId="23ABB5DA" w14:textId="77777777" w:rsidR="00231605" w:rsidRDefault="00231605" w:rsidP="00231605">
      <w:pPr>
        <w:ind w:firstLineChars="200" w:firstLine="440"/>
        <w:outlineLvl w:val="0"/>
      </w:pPr>
      <w:r>
        <w:t>，没有，一切都好，就是生意差了一点。</w:t>
        <w:br/>
        <w:br/>
        <w:br/>
        <w:br/>
        <w:br/>
        <w:br/>
        <w:br/>
        <w:br/>
        <w:t>，</w:t>
      </w:r>
    </w:p>
    <w:p w14:paraId="0D6C22D2" w14:textId="77777777" w:rsidR="00231605" w:rsidRDefault="00231605" w:rsidP="00231605">
      <w:pPr>
        <w:ind w:firstLineChars="200" w:firstLine="440"/>
      </w:pPr>
      <w:r>
        <w:t>雨果点了点头，原本有些憔悴的脸上仍旧神色平静，仿佛同伴提到的生意状况已是意料之中。</w:t>
        <w:br/>
        <w:br/>
        <w:br/>
        <w:br/>
        <w:br/>
        <w:br/>
        <w:br/>
        <w:br/>
      </w:r>
    </w:p>
    <w:p w14:paraId="088095BA" w14:textId="77777777" w:rsidR="00231605" w:rsidRDefault="00231605" w:rsidP="00231605">
      <w:pPr>
        <w:ind w:firstLineChars="200" w:firstLine="440"/>
      </w:pPr>
      <w:r>
        <w:t>雨果和乔是黑手党成员，两人都是在老大维克托手底下讨生活。</w:t>
        <w:br/>
        <w:br/>
        <w:br/>
        <w:br/>
        <w:br/>
        <w:br/>
        <w:br/>
        <w:br/>
        <w:t>不过雨果和乔不一样，他是这个组织当中的中级干部，而乔只是底层的小喽喽。</w:t>
        <w:br/>
        <w:br/>
        <w:br/>
        <w:br/>
        <w:br/>
        <w:br/>
        <w:br/>
        <w:br/>
      </w:r>
    </w:p>
    <w:p w14:paraId="47FCC654" w14:textId="77777777" w:rsidR="00231605" w:rsidRDefault="00231605" w:rsidP="00231605">
      <w:pPr>
        <w:ind w:firstLineChars="200" w:firstLine="440"/>
      </w:pPr>
      <w:r>
        <w:t>夜街是黑手党控制的地盘，这里不论赌场还是夜店，都需要定期向维克托缴纳保护费以获得稳定经营的环境。</w:t>
        <w:br/>
        <w:br/>
        <w:br/>
        <w:br/>
        <w:br/>
        <w:br/>
        <w:br/>
        <w:br/>
        <w:t>维克托罩着的这处销金窟里，每天都有平民乃至达官贵人在此纵情声色一掷千金，十多年来，他日进斗金，已经积攒下了一笔丰厚的家底。</w:t>
        <w:br/>
        <w:br/>
        <w:br/>
        <w:br/>
        <w:br/>
        <w:br/>
        <w:br/>
        <w:br/>
      </w:r>
    </w:p>
    <w:p w14:paraId="4751627A" w14:textId="77777777" w:rsidR="00231605" w:rsidRDefault="00231605" w:rsidP="00231605">
      <w:pPr>
        <w:ind w:firstLineChars="200" w:firstLine="440"/>
      </w:pPr>
      <w:r>
        <w:t>维克托对手下非常大方，这也是雨果和乔这些马仔们愿意全心全意替他卖命的原因。</w:t>
        <w:br/>
        <w:br/>
        <w:br/>
        <w:br/>
        <w:br/>
        <w:br/>
        <w:br/>
        <w:br/>
        <w:t>一些马仔在黑帮之间的冲突中死于非命，少数活下来的幸运儿便成了维克托的依仗，雨果就是其中之一。</w:t>
        <w:br/>
        <w:br/>
        <w:br/>
        <w:br/>
        <w:br/>
        <w:br/>
        <w:br/>
        <w:br/>
      </w:r>
    </w:p>
    <w:p w14:paraId="183BB39F" w14:textId="77777777" w:rsidR="00231605" w:rsidRDefault="00231605" w:rsidP="00231605">
      <w:pPr>
        <w:ind w:firstLineChars="200" w:firstLine="440"/>
      </w:pPr>
      <w:r>
        <w:t>雨果年纪轻轻就已经跻身帮会中层，这不仅得意于他出众的能力，更和他当年救过维克托的命有关。</w:t>
        <w:br/>
        <w:br/>
        <w:br/>
        <w:br/>
        <w:br/>
        <w:br/>
        <w:br/>
        <w:br/>
      </w:r>
    </w:p>
    <w:p w14:paraId="4566914F" w14:textId="77777777" w:rsidR="00231605" w:rsidRDefault="00231605" w:rsidP="00231605">
      <w:pPr>
        <w:ind w:firstLineChars="200" w:firstLine="440"/>
      </w:pPr>
      <w:r>
        <w:t>在自由市，觊觎夜街这处销金窟的人不在少数，可最终这处地方还是被维克托占了下来，他为此付出了许多，其中有家人、有兄弟，差一点还有他自己的命。</w:t>
        <w:br/>
        <w:br/>
        <w:br/>
        <w:br/>
        <w:br/>
        <w:br/>
        <w:br/>
        <w:br/>
      </w:r>
    </w:p>
    <w:p w14:paraId="0AE16688" w14:textId="77777777" w:rsidR="00231605" w:rsidRDefault="00231605" w:rsidP="00231605">
      <w:pPr>
        <w:ind w:firstLineChars="200" w:firstLine="440"/>
        <w:outlineLvl w:val="0"/>
      </w:pPr>
      <w:r>
        <w:t>，乔，我去休息一下，有事就到姬娜的住处找我。</w:t>
        <w:br/>
        <w:br/>
        <w:br/>
        <w:br/>
        <w:br/>
        <w:br/>
        <w:br/>
        <w:br/>
        <w:t>，</w:t>
      </w:r>
    </w:p>
    <w:p w14:paraId="0427394A" w14:textId="77777777" w:rsidR="00231605" w:rsidRDefault="00231605" w:rsidP="00231605">
      <w:pPr>
        <w:ind w:firstLineChars="200" w:firstLine="440"/>
      </w:pPr>
      <w:r>
        <w:t>，收到。</w:t>
        <w:br/>
        <w:br/>
        <w:br/>
        <w:br/>
        <w:br/>
        <w:br/>
        <w:br/>
        <w:br/>
        <w:t>，乔递了支烟给雨果，接着拿出打火机替他把烟点上，，雨果，你这趟外快跑下来油水多吗。</w:t>
        <w:br/>
        <w:br/>
        <w:br/>
        <w:br/>
        <w:br/>
        <w:br/>
        <w:br/>
        <w:br/>
        <w:t>听兄弟们说，你是帮老大‘送货’去了。</w:t>
        <w:br/>
        <w:br/>
        <w:br/>
        <w:br/>
        <w:br/>
        <w:br/>
        <w:br/>
        <w:br/>
        <w:t>，</w:t>
      </w:r>
    </w:p>
    <w:p w14:paraId="6FCD831A" w14:textId="77777777" w:rsidR="00231605" w:rsidRPr="00E07CF2" w:rsidRDefault="00231605" w:rsidP="00231605">
      <w:pPr>
        <w:ind w:firstLineChars="200" w:firstLine="440"/>
      </w:pPr>
      <w:r>
        <w:t>雨果叼着香烟深吸了一口，吐出白色的烟雾笑了笑问道，，你听谁说的。</w:t>
        <w:br/>
        <w:br/>
        <w:br/>
        <w:br/>
        <w:br/>
        <w:br/>
        <w:br/>
        <w:br/>
        <w:t>，</w:t>
      </w:r>
    </w:p>
    <w:p w14:paraId="3A2B77A1" w14:textId="77777777" w:rsidR="00231605" w:rsidRDefault="00231605" w:rsidP="00231605">
      <w:pPr>
        <w:ind w:firstLineChars="200" w:firstLine="440"/>
      </w:pPr>
      <w:r>
        <w:t>，嗨，这还用听谁说吗，都是心照不宣的事情了。</w:t>
        <w:br/>
        <w:br/>
        <w:br/>
        <w:br/>
        <w:br/>
        <w:br/>
        <w:br/>
        <w:br/>
        <w:t>，乔凑了上来，满脸都是讨好的神色，，哈夫曼岛被O·C·U和U·S·N以自由机场为界一分为二，两个大国各管各的地盘，咱们夜街是在西哈夫曼岛，跟东边虽然都在一个岛上，却可是隔着一道‘柏林墙’呢。</w:t>
        <w:br/>
        <w:br/>
        <w:br/>
        <w:br/>
        <w:br/>
        <w:br/>
        <w:br/>
        <w:br/>
        <w:t>东边有些东西咱们这边没有，咱们这边有些东西东边也没有，大家都说，走私的油水甚至比在夜街收保护费还要多，要是有机会，可得拉兄弟一把，现在夜街生意变得萧条了，小弟我也要养家糊口啊。</w:t>
        <w:br/>
        <w:br/>
        <w:br/>
        <w:br/>
        <w:br/>
        <w:br/>
        <w:br/>
        <w:br/>
        <w:t>，</w:t>
      </w:r>
    </w:p>
    <w:p w14:paraId="309926A5" w14:textId="77777777" w:rsidR="00231605" w:rsidRDefault="00231605" w:rsidP="00231605">
      <w:pPr>
        <w:ind w:firstLineChars="200" w:firstLine="440"/>
      </w:pPr>
      <w:r>
        <w:t>，知道了。</w:t>
        <w:br/>
        <w:br/>
        <w:br/>
        <w:br/>
        <w:br/>
        <w:br/>
        <w:br/>
        <w:br/>
        <w:t>，雨果拍了拍他的肩膀，将吸了一半的烟丢在地上用脚踩了踩，，我先去休息一会，这一趟太累了。</w:t>
        <w:br/>
        <w:br/>
        <w:br/>
        <w:br/>
        <w:br/>
        <w:br/>
        <w:br/>
        <w:br/>
        <w:t>，</w:t>
      </w:r>
    </w:p>
    <w:p w14:paraId="7E6C4288" w14:textId="77777777" w:rsidR="00231605" w:rsidRDefault="00231605" w:rsidP="00231605">
      <w:pPr>
        <w:ind w:firstLineChars="200" w:firstLine="440"/>
      </w:pPr>
      <w:r>
        <w:t>，去吧去吧，一定别忘了提携兄弟一把啊。</w:t>
        <w:br/>
        <w:br/>
        <w:br/>
        <w:br/>
        <w:br/>
        <w:br/>
        <w:br/>
        <w:br/>
        <w:t>，乔朝着雨果离去的背影挥了挥手，眼中多了些期待的光芒。</w:t>
        <w:br/>
        <w:br/>
        <w:br/>
        <w:br/>
        <w:br/>
        <w:br/>
        <w:br/>
        <w:br/>
      </w:r>
    </w:p>
    <w:p w14:paraId="1A415D42" w14:textId="77777777" w:rsidR="00231605" w:rsidRPr="005471C2" w:rsidRDefault="00231605" w:rsidP="00231605">
      <w:pPr>
        <w:ind w:firstLineChars="200" w:firstLine="440"/>
      </w:pPr>
      <w:r>
        <w:t>。</w:t>
        <w:br/>
        <w:br/>
        <w:br/>
        <w:br/>
        <w:br/>
        <w:br/>
        <w:br/>
        <w:br/>
      </w:r>
    </w:p>
    <w:p w14:paraId="58A37E93" w14:textId="77777777" w:rsidR="00231605" w:rsidRDefault="00231605" w:rsidP="00231605">
      <w:pPr>
        <w:ind w:firstLineChars="200" w:firstLine="440"/>
      </w:pPr>
      <w:r>
        <w:t>浴室里热气弥漫，空气中荡漾着沐浴乳的香气，，哗啦啦，的水声渐停，一具曼妙的酮体走出了浴缸。</w:t>
        <w:br/>
        <w:br/>
        <w:br/>
        <w:br/>
        <w:br/>
        <w:br/>
        <w:br/>
        <w:br/>
      </w:r>
    </w:p>
    <w:p w14:paraId="2E2D5F4D" w14:textId="3E423D42" w:rsidR="009F20AA" w:rsidRPr="00231605" w:rsidRDefault="009F20AA" w:rsidP="00231605">
      <w:r/>
    </w:p>
    <w:sectPr w:rsidR="009F20AA" w:rsidRPr="0023160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6A15C" w14:textId="77777777" w:rsidR="008629C8" w:rsidRDefault="008629C8">
      <w:pPr>
        <w:spacing w:after="0" w:line="240" w:lineRule="auto"/>
      </w:pPr>
      <w:r>
        <w:separator/>
      </w:r>
    </w:p>
  </w:endnote>
  <w:endnote w:type="continuationSeparator" w:id="0">
    <w:p w14:paraId="4806640C" w14:textId="77777777" w:rsidR="008629C8" w:rsidRDefault="00862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7E25C" w14:textId="77777777" w:rsidR="008629C8" w:rsidRDefault="008629C8">
      <w:pPr>
        <w:spacing w:after="0" w:line="240" w:lineRule="auto"/>
      </w:pPr>
      <w:r>
        <w:separator/>
      </w:r>
    </w:p>
  </w:footnote>
  <w:footnote w:type="continuationSeparator" w:id="0">
    <w:p w14:paraId="6211DAF0" w14:textId="77777777" w:rsidR="008629C8" w:rsidRDefault="00862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C25A8" w14:textId="77777777" w:rsidR="00AF6684" w:rsidRDefault="00082D93">
    <w:r>
      <w:cr/>
    </w:r>
  </w:p>
  <w:p w14:paraId="093D994B" w14:textId="77777777" w:rsidR="0069116F" w:rsidRDefault="008629C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B44017"/>
    <w:multiLevelType w:val="multilevel"/>
    <w:tmpl w:val="EAECE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66305">
    <w:abstractNumId w:val="8"/>
  </w:num>
  <w:num w:numId="2" w16cid:durableId="570114108">
    <w:abstractNumId w:val="6"/>
  </w:num>
  <w:num w:numId="3" w16cid:durableId="1033268319">
    <w:abstractNumId w:val="5"/>
  </w:num>
  <w:num w:numId="4" w16cid:durableId="654377423">
    <w:abstractNumId w:val="4"/>
  </w:num>
  <w:num w:numId="5" w16cid:durableId="1013655172">
    <w:abstractNumId w:val="7"/>
  </w:num>
  <w:num w:numId="6" w16cid:durableId="1525513321">
    <w:abstractNumId w:val="3"/>
  </w:num>
  <w:num w:numId="7" w16cid:durableId="32922458">
    <w:abstractNumId w:val="2"/>
  </w:num>
  <w:num w:numId="8" w16cid:durableId="1525904326">
    <w:abstractNumId w:val="1"/>
  </w:num>
  <w:num w:numId="9" w16cid:durableId="1930117358">
    <w:abstractNumId w:val="0"/>
  </w:num>
  <w:num w:numId="10" w16cid:durableId="14360972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71E1"/>
    <w:rsid w:val="00082D93"/>
    <w:rsid w:val="0015074B"/>
    <w:rsid w:val="00175B5E"/>
    <w:rsid w:val="001B459E"/>
    <w:rsid w:val="00231605"/>
    <w:rsid w:val="00287B3A"/>
    <w:rsid w:val="0029639D"/>
    <w:rsid w:val="00326F90"/>
    <w:rsid w:val="00356430"/>
    <w:rsid w:val="00471B8F"/>
    <w:rsid w:val="004B44A4"/>
    <w:rsid w:val="004F74BB"/>
    <w:rsid w:val="007A096B"/>
    <w:rsid w:val="00810223"/>
    <w:rsid w:val="008629C8"/>
    <w:rsid w:val="00967760"/>
    <w:rsid w:val="009D54B1"/>
    <w:rsid w:val="009F20AA"/>
    <w:rsid w:val="00AA1D8D"/>
    <w:rsid w:val="00B14780"/>
    <w:rsid w:val="00B2473A"/>
    <w:rsid w:val="00B47730"/>
    <w:rsid w:val="00CB0664"/>
    <w:rsid w:val="00CB0D94"/>
    <w:rsid w:val="00D82B6B"/>
    <w:rsid w:val="00E604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236F3F"/>
  <w14:defaultImageDpi w14:val="300"/>
  <w15:docId w15:val="{0ACA9E79-62E0-2B44-97DD-44E473D41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z-">
    <w:name w:val="HTML Top of Form"/>
    <w:basedOn w:val="a1"/>
    <w:next w:val="a1"/>
    <w:link w:val="z-0"/>
    <w:hidden/>
    <w:uiPriority w:val="99"/>
    <w:semiHidden/>
    <w:unhideWhenUsed/>
    <w:rsid w:val="00471B8F"/>
    <w:pPr>
      <w:pBdr>
        <w:bottom w:val="single" w:sz="6" w:space="1" w:color="auto"/>
      </w:pBdr>
      <w:spacing w:after="0" w:line="240" w:lineRule="auto"/>
      <w:jc w:val="center"/>
    </w:pPr>
    <w:rPr>
      <w:rFonts w:ascii="Arial" w:eastAsia="宋体" w:hAnsi="Arial" w:cs="Arial"/>
      <w:vanish/>
      <w:sz w:val="16"/>
      <w:szCs w:val="16"/>
      <w:lang w:eastAsia="zh-CN"/>
    </w:rPr>
  </w:style>
  <w:style w:type="character" w:customStyle="1" w:styleId="z-0">
    <w:name w:val="z-窗体顶端 字符"/>
    <w:basedOn w:val="a2"/>
    <w:link w:val="z-"/>
    <w:uiPriority w:val="99"/>
    <w:semiHidden/>
    <w:rsid w:val="00471B8F"/>
    <w:rPr>
      <w:rFonts w:ascii="Arial" w:eastAsia="宋体" w:hAnsi="Arial" w:cs="Arial"/>
      <w:vanish/>
      <w:sz w:val="16"/>
      <w:szCs w:val="16"/>
      <w:lang w:eastAsia="zh-CN"/>
    </w:rPr>
  </w:style>
  <w:style w:type="paragraph" w:styleId="z-1">
    <w:name w:val="HTML Bottom of Form"/>
    <w:basedOn w:val="a1"/>
    <w:next w:val="a1"/>
    <w:link w:val="z-2"/>
    <w:hidden/>
    <w:uiPriority w:val="99"/>
    <w:semiHidden/>
    <w:unhideWhenUsed/>
    <w:rsid w:val="00471B8F"/>
    <w:pPr>
      <w:pBdr>
        <w:top w:val="single" w:sz="6" w:space="1" w:color="auto"/>
      </w:pBdr>
      <w:spacing w:after="0" w:line="240" w:lineRule="auto"/>
      <w:jc w:val="center"/>
    </w:pPr>
    <w:rPr>
      <w:rFonts w:ascii="Arial" w:eastAsia="宋体" w:hAnsi="Arial" w:cs="Arial"/>
      <w:vanish/>
      <w:sz w:val="16"/>
      <w:szCs w:val="16"/>
      <w:lang w:eastAsia="zh-CN"/>
    </w:rPr>
  </w:style>
  <w:style w:type="character" w:customStyle="1" w:styleId="z-2">
    <w:name w:val="z-窗体底端 字符"/>
    <w:basedOn w:val="a2"/>
    <w:link w:val="z-1"/>
    <w:uiPriority w:val="99"/>
    <w:semiHidden/>
    <w:rsid w:val="00471B8F"/>
    <w:rPr>
      <w:rFonts w:ascii="Arial" w:eastAsia="宋体" w:hAnsi="Arial" w:cs="Arial"/>
      <w:vanish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8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68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23490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4208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8782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008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16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243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059755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467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270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22516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92778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0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78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81337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2155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Wu Qi 吴启</cp:lastModifiedBy>
  <cp:revision>17</cp:revision>
  <dcterms:created xsi:type="dcterms:W3CDTF">2013-12-23T23:15:00Z</dcterms:created>
  <dcterms:modified xsi:type="dcterms:W3CDTF">2023-06-19T14:55:00Z</dcterms:modified>
  <cp:category/>
</cp:coreProperties>
</file>